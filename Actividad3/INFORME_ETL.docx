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4C56" w:rsidRPr="003C1FD2" w:rsidRDefault="00764C56" w:rsidP="00764C56">
      <w:pPr>
        <w:pStyle w:val="Prrafodelista"/>
        <w:numPr>
          <w:ilvl w:val="0"/>
          <w:numId w:val="10"/>
        </w:numPr>
        <w:rPr>
          <w:b/>
          <w:bCs/>
        </w:rPr>
      </w:pPr>
      <w:r w:rsidRPr="003C1FD2">
        <w:rPr>
          <w:b/>
          <w:bCs/>
        </w:rPr>
        <w:t>PREPARACIÓN</w:t>
      </w:r>
    </w:p>
    <w:p w:rsidR="00764C56" w:rsidRDefault="00764C56">
      <w:r>
        <w:t xml:space="preserve">Aqui se </w:t>
      </w:r>
      <w:proofErr w:type="spellStart"/>
      <w:r>
        <w:t>corrige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estrella </w:t>
      </w:r>
      <w:proofErr w:type="spellStart"/>
      <w:r>
        <w:t>presentado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cargaron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fuente</w:t>
      </w:r>
      <w:proofErr w:type="spellEnd"/>
      <w:r>
        <w:t xml:space="preserve"> sin pasar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 w:rsidRPr="00764C56">
        <w:rPr>
          <w:b/>
          <w:bCs/>
        </w:rPr>
        <w:t xml:space="preserve"> staging</w:t>
      </w:r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almacena</w:t>
      </w:r>
      <w:proofErr w:type="spellEnd"/>
      <w:r>
        <w:t xml:space="preserve"> son </w:t>
      </w:r>
      <w:proofErr w:type="spellStart"/>
      <w:r>
        <w:t>directos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Pr="00764C56">
        <w:rPr>
          <w:b/>
          <w:bCs/>
        </w:rPr>
        <w:t>staging.</w:t>
      </w:r>
      <w:r>
        <w:t xml:space="preserve"> </w:t>
      </w:r>
    </w:p>
    <w:p w:rsidR="00764C56" w:rsidRDefault="00764C56">
      <w:r>
        <w:t xml:space="preserve">Adicionalmente para </w:t>
      </w:r>
      <w:proofErr w:type="spellStart"/>
      <w:r>
        <w:t>esta</w:t>
      </w:r>
      <w:proofErr w:type="spellEnd"/>
      <w:r>
        <w:t xml:space="preserve"> ultima </w:t>
      </w:r>
      <w:proofErr w:type="spellStart"/>
      <w:r>
        <w:t>actividad</w:t>
      </w:r>
      <w:proofErr w:type="spellEnd"/>
      <w:r>
        <w:t xml:space="preserve"> se </w:t>
      </w:r>
      <w:proofErr w:type="spellStart"/>
      <w:r>
        <w:t>construye</w:t>
      </w:r>
      <w:proofErr w:type="spellEnd"/>
      <w:r>
        <w:t xml:space="preserve"> </w:t>
      </w:r>
      <w:r w:rsidR="00000000">
        <w:t xml:space="preserve">un Data Mart para </w:t>
      </w:r>
      <w:proofErr w:type="spellStart"/>
      <w:r w:rsidR="00000000">
        <w:t>analizar</w:t>
      </w:r>
      <w:proofErr w:type="spellEnd"/>
      <w:r w:rsidR="00000000">
        <w:t xml:space="preserve"> las ventas </w:t>
      </w:r>
      <w:proofErr w:type="spellStart"/>
      <w:r w:rsidR="00000000">
        <w:t>utilizando</w:t>
      </w:r>
      <w:proofErr w:type="spellEnd"/>
      <w:r w:rsidR="00000000">
        <w:t xml:space="preserve"> un </w:t>
      </w:r>
      <w:proofErr w:type="spellStart"/>
      <w:r w:rsidR="00000000">
        <w:t>modelo</w:t>
      </w:r>
      <w:proofErr w:type="spellEnd"/>
      <w:r w:rsidR="00000000">
        <w:t xml:space="preserve"> </w:t>
      </w:r>
      <w:proofErr w:type="spellStart"/>
      <w:r w:rsidR="00000000">
        <w:t>en</w:t>
      </w:r>
      <w:proofErr w:type="spellEnd"/>
      <w:r w:rsidR="00000000">
        <w:t xml:space="preserve"> estrella a </w:t>
      </w:r>
      <w:proofErr w:type="spellStart"/>
      <w:r w:rsidR="00000000">
        <w:t>nivel</w:t>
      </w:r>
      <w:proofErr w:type="spellEnd"/>
      <w:r w:rsidR="00000000">
        <w:t xml:space="preserve"> de </w:t>
      </w:r>
      <w:proofErr w:type="spellStart"/>
      <w:r w:rsidR="00000000">
        <w:t>línea</w:t>
      </w:r>
      <w:proofErr w:type="spellEnd"/>
      <w:r w:rsidR="00000000">
        <w:t xml:space="preserve"> de </w:t>
      </w:r>
      <w:proofErr w:type="spellStart"/>
      <w:r w:rsidR="00000000">
        <w:t>pedido</w:t>
      </w:r>
      <w:proofErr w:type="spellEnd"/>
      <w:r w:rsidR="00000000">
        <w:t>.</w:t>
      </w:r>
      <w:r w:rsidR="00000000">
        <w:br/>
      </w:r>
      <w:r w:rsidR="00000000">
        <w:br/>
        <w:t xml:space="preserve">• </w:t>
      </w:r>
      <w:proofErr w:type="spellStart"/>
      <w:r w:rsidR="00000000">
        <w:t>Creación</w:t>
      </w:r>
      <w:proofErr w:type="spellEnd"/>
      <w:r w:rsidR="00000000">
        <w:t xml:space="preserve"> de la base de datos de staging</w:t>
      </w:r>
      <w:r w:rsidR="00000000" w:rsidRPr="00764C56">
        <w:rPr>
          <w:b/>
          <w:bCs/>
        </w:rPr>
        <w:t xml:space="preserve"> (jardineria_stg) </w:t>
      </w:r>
      <w:r w:rsidR="00000000">
        <w:t>con tablas para oficinas, empleados, categorías, productos, clientes, pedidos, detalle de pedidos y pagos.</w:t>
      </w:r>
      <w:r w:rsidR="00000000">
        <w:br/>
        <w:t xml:space="preserve">• Creación de la base de datos de Data Mart </w:t>
      </w:r>
      <w:r w:rsidR="00000000" w:rsidRPr="00764C56">
        <w:rPr>
          <w:b/>
          <w:bCs/>
        </w:rPr>
        <w:t>(jardineria_dw)</w:t>
      </w:r>
      <w:r w:rsidR="00000000">
        <w:t xml:space="preserve"> con </w:t>
      </w:r>
      <w:proofErr w:type="spellStart"/>
      <w:r w:rsidR="00000000">
        <w:t>el</w:t>
      </w:r>
      <w:proofErr w:type="spellEnd"/>
      <w:r w:rsidR="00000000">
        <w:t xml:space="preserve"> </w:t>
      </w:r>
      <w:proofErr w:type="spellStart"/>
      <w:r w:rsidR="00000000">
        <w:t>esquema</w:t>
      </w:r>
      <w:proofErr w:type="spellEnd"/>
      <w:r w:rsidR="00000000">
        <w:t xml:space="preserve"> '</w:t>
      </w:r>
      <w:proofErr w:type="spellStart"/>
      <w:r w:rsidR="00000000">
        <w:t>dw</w:t>
      </w:r>
      <w:proofErr w:type="spellEnd"/>
      <w:r w:rsidR="00000000">
        <w:t>'.</w:t>
      </w:r>
      <w:r w:rsidR="00000000">
        <w:br/>
        <w:t>• Diseño de la tabla de hechos FactVentas con PK y FKs hacia las dimensiones.</w:t>
      </w:r>
      <w:r w:rsidR="00000000">
        <w:br/>
        <w:t xml:space="preserve">• Se agregaron constraints y relaciones para </w:t>
      </w:r>
      <w:proofErr w:type="spellStart"/>
      <w:r w:rsidR="00000000">
        <w:t>garantizar</w:t>
      </w:r>
      <w:proofErr w:type="spellEnd"/>
      <w:r w:rsidR="00000000">
        <w:t xml:space="preserve"> </w:t>
      </w:r>
      <w:proofErr w:type="spellStart"/>
      <w:r w:rsidR="00000000">
        <w:t>integridad</w:t>
      </w:r>
      <w:proofErr w:type="spellEnd"/>
      <w:r w:rsidR="00000000">
        <w:t xml:space="preserve"> </w:t>
      </w:r>
      <w:proofErr w:type="spellStart"/>
      <w:r w:rsidR="00000000">
        <w:t>referencial</w:t>
      </w:r>
      <w:proofErr w:type="spellEnd"/>
      <w:r w:rsidR="00000000">
        <w:t>.</w:t>
      </w:r>
    </w:p>
    <w:p w:rsidR="00764C56" w:rsidRPr="00764C56" w:rsidRDefault="00764C56">
      <w:pPr>
        <w:rPr>
          <w:b/>
          <w:bCs/>
        </w:rPr>
      </w:pPr>
      <w:r w:rsidRPr="00764C56">
        <w:rPr>
          <w:b/>
          <w:bCs/>
        </w:rPr>
        <w:t xml:space="preserve">Esta </w:t>
      </w:r>
      <w:proofErr w:type="spellStart"/>
      <w:r w:rsidRPr="00764C56">
        <w:rPr>
          <w:b/>
          <w:bCs/>
        </w:rPr>
        <w:t>grafica</w:t>
      </w:r>
      <w:proofErr w:type="spellEnd"/>
      <w:r w:rsidRPr="00764C56">
        <w:rPr>
          <w:b/>
          <w:bCs/>
        </w:rPr>
        <w:t xml:space="preserve"> </w:t>
      </w:r>
      <w:proofErr w:type="spellStart"/>
      <w:r w:rsidRPr="00764C56">
        <w:rPr>
          <w:b/>
          <w:bCs/>
        </w:rPr>
        <w:t>muestra</w:t>
      </w:r>
      <w:proofErr w:type="spellEnd"/>
      <w:r w:rsidRPr="00764C56">
        <w:rPr>
          <w:b/>
          <w:bCs/>
        </w:rPr>
        <w:t xml:space="preserve"> </w:t>
      </w:r>
      <w:proofErr w:type="spellStart"/>
      <w:r w:rsidRPr="00764C56">
        <w:rPr>
          <w:b/>
          <w:bCs/>
        </w:rPr>
        <w:t>el</w:t>
      </w:r>
      <w:proofErr w:type="spellEnd"/>
      <w:r w:rsidRPr="00764C56">
        <w:rPr>
          <w:b/>
          <w:bCs/>
        </w:rPr>
        <w:t xml:space="preserve"> </w:t>
      </w:r>
      <w:proofErr w:type="spellStart"/>
      <w:r w:rsidRPr="00764C56">
        <w:rPr>
          <w:b/>
          <w:bCs/>
        </w:rPr>
        <w:t>diseño</w:t>
      </w:r>
      <w:proofErr w:type="spellEnd"/>
      <w:r w:rsidRPr="00764C56">
        <w:rPr>
          <w:b/>
          <w:bCs/>
        </w:rPr>
        <w:t xml:space="preserve"> de las </w:t>
      </w:r>
      <w:proofErr w:type="spellStart"/>
      <w:r w:rsidRPr="00764C56">
        <w:rPr>
          <w:b/>
          <w:bCs/>
        </w:rPr>
        <w:t>dimensiones</w:t>
      </w:r>
      <w:proofErr w:type="spellEnd"/>
      <w:r w:rsidRPr="00764C56">
        <w:rPr>
          <w:b/>
          <w:bCs/>
        </w:rPr>
        <w:t xml:space="preserve"> y de la </w:t>
      </w:r>
      <w:proofErr w:type="spellStart"/>
      <w:r w:rsidRPr="00764C56">
        <w:rPr>
          <w:b/>
          <w:bCs/>
        </w:rPr>
        <w:t>db</w:t>
      </w:r>
      <w:proofErr w:type="spellEnd"/>
      <w:r w:rsidRPr="00764C56">
        <w:rPr>
          <w:b/>
          <w:bCs/>
        </w:rPr>
        <w:t xml:space="preserve"> de estrella</w:t>
      </w:r>
    </w:p>
    <w:p w:rsidR="00764C56" w:rsidRPr="00764C56" w:rsidRDefault="00764C56" w:rsidP="00764C56">
      <w:pPr>
        <w:rPr>
          <w:lang w:val="es-ES"/>
        </w:rPr>
      </w:pPr>
      <w:r w:rsidRPr="00764C56">
        <w:rPr>
          <w:lang w:val="es-ES"/>
        </w:rPr>
        <w:drawing>
          <wp:inline distT="0" distB="0" distL="0" distR="0">
            <wp:extent cx="5486400" cy="3446145"/>
            <wp:effectExtent l="0" t="0" r="0" b="1905"/>
            <wp:docPr id="1728050694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50694" name="Imagen 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D2" w:rsidRPr="003C1FD2" w:rsidRDefault="003C1FD2" w:rsidP="003C1FD2">
      <w:pPr>
        <w:pStyle w:val="Prrafodelista"/>
        <w:numPr>
          <w:ilvl w:val="0"/>
          <w:numId w:val="10"/>
        </w:numPr>
        <w:rPr>
          <w:b/>
          <w:bCs/>
        </w:rPr>
      </w:pPr>
      <w:r w:rsidRPr="003C1FD2">
        <w:rPr>
          <w:b/>
          <w:bCs/>
        </w:rPr>
        <w:t>EXTRACCIÓN DE DATOS</w:t>
      </w:r>
    </w:p>
    <w:p w:rsidR="00A02F57" w:rsidRDefault="003C1FD2" w:rsidP="003C1FD2">
      <w:pPr>
        <w:rPr>
          <w:b/>
          <w:bCs/>
          <w:color w:val="95B3D7" w:themeColor="accent1" w:themeTint="99"/>
        </w:rPr>
      </w:pPr>
      <w:r>
        <w:t xml:space="preserve"> </w:t>
      </w:r>
      <w:r w:rsidR="00000000">
        <w:t xml:space="preserve">Se </w:t>
      </w:r>
      <w:proofErr w:type="spellStart"/>
      <w:r w:rsidR="00000000">
        <w:t>realizó</w:t>
      </w:r>
      <w:proofErr w:type="spellEnd"/>
      <w:r w:rsidR="00000000">
        <w:t xml:space="preserve"> la </w:t>
      </w:r>
      <w:proofErr w:type="spellStart"/>
      <w:r w:rsidR="00000000">
        <w:t>extracción</w:t>
      </w:r>
      <w:proofErr w:type="spellEnd"/>
      <w:r w:rsidR="00000000">
        <w:t xml:space="preserve"> de datos desde la base de datos de origen </w:t>
      </w:r>
      <w:r w:rsidR="00000000" w:rsidRPr="003C1FD2">
        <w:rPr>
          <w:b/>
          <w:bCs/>
        </w:rPr>
        <w:t>(</w:t>
      </w:r>
      <w:proofErr w:type="spellStart"/>
      <w:r w:rsidR="00000000" w:rsidRPr="003C1FD2">
        <w:rPr>
          <w:b/>
          <w:bCs/>
        </w:rPr>
        <w:t>jardineria</w:t>
      </w:r>
      <w:proofErr w:type="spellEnd"/>
      <w:r w:rsidR="00000000" w:rsidRPr="003C1FD2">
        <w:rPr>
          <w:b/>
          <w:bCs/>
        </w:rPr>
        <w:t>)</w:t>
      </w:r>
      <w:r w:rsidR="00000000">
        <w:t xml:space="preserve"> hacia la base de datos de staging, </w:t>
      </w:r>
      <w:proofErr w:type="spellStart"/>
      <w:r w:rsidR="00000000">
        <w:t>utilizando</w:t>
      </w:r>
      <w:proofErr w:type="spellEnd"/>
      <w:r w:rsidR="00000000">
        <w:t xml:space="preserve"> </w:t>
      </w:r>
      <w:proofErr w:type="spellStart"/>
      <w:r w:rsidR="00000000">
        <w:t>el</w:t>
      </w:r>
      <w:proofErr w:type="spellEnd"/>
      <w:r w:rsidR="00000000">
        <w:t xml:space="preserve"> script </w:t>
      </w:r>
      <w:proofErr w:type="spellStart"/>
      <w:r w:rsidRPr="00C81390">
        <w:rPr>
          <w:b/>
          <w:bCs/>
          <w:color w:val="95B3D7" w:themeColor="accent1" w:themeTint="99"/>
        </w:rPr>
        <w:t>CargaInfoStaging</w:t>
      </w:r>
      <w:proofErr w:type="spellEnd"/>
    </w:p>
    <w:p w:rsidR="00A02F57" w:rsidRDefault="00A02F57" w:rsidP="003C1FD2">
      <w:pPr>
        <w:rPr>
          <w:b/>
          <w:bCs/>
          <w:color w:val="95B3D7" w:themeColor="accent1" w:themeTint="99"/>
        </w:rPr>
      </w:pPr>
    </w:p>
    <w:p w:rsidR="00A02F57" w:rsidRPr="00A02F57" w:rsidRDefault="00A02F57" w:rsidP="00A02F57">
      <w:pPr>
        <w:rPr>
          <w:lang w:val="es-ES"/>
        </w:rPr>
      </w:pPr>
      <w:r w:rsidRPr="00A02F57">
        <w:rPr>
          <w:lang w:val="es-ES"/>
        </w:rPr>
        <w:lastRenderedPageBreak/>
        <w:drawing>
          <wp:inline distT="0" distB="0" distL="0" distR="0">
            <wp:extent cx="5486400" cy="5486400"/>
            <wp:effectExtent l="0" t="0" r="0" b="0"/>
            <wp:docPr id="868103156" name="Imagen 4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03156" name="Imagen 4" descr="Interfaz de usuario gráfica, Aplicación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D2" w:rsidRDefault="00000000" w:rsidP="003C1FD2">
      <w:r>
        <w:br/>
      </w:r>
      <w:r>
        <w:br/>
        <w:t xml:space="preserve">• </w:t>
      </w:r>
      <w:proofErr w:type="spellStart"/>
      <w:r w:rsidR="003C1FD2">
        <w:t>Aplico</w:t>
      </w:r>
      <w:proofErr w:type="spellEnd"/>
      <w:r>
        <w:t xml:space="preserve"> </w:t>
      </w:r>
      <w:proofErr w:type="spellStart"/>
      <w:r>
        <w:t>transformaciones</w:t>
      </w:r>
      <w:proofErr w:type="spellEnd"/>
      <w:r>
        <w:t xml:space="preserve"> de </w:t>
      </w:r>
      <w:proofErr w:type="spellStart"/>
      <w:r>
        <w:t>limpieza</w:t>
      </w:r>
      <w:proofErr w:type="spellEnd"/>
      <w:r>
        <w:t xml:space="preserve"> como LTRIM/RTRIM y NULLIF para normalizar los valores.</w:t>
      </w:r>
      <w:r>
        <w:br/>
        <w:t xml:space="preserve">• Se registró cada carga mediante batch_id y </w:t>
      </w:r>
      <w:proofErr w:type="spellStart"/>
      <w:r>
        <w:t>extract_ts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trazabilidad</w:t>
      </w:r>
      <w:proofErr w:type="spellEnd"/>
      <w:r>
        <w:t>.</w:t>
      </w:r>
    </w:p>
    <w:p w:rsidR="00280475" w:rsidRDefault="003C1FD2" w:rsidP="003C1FD2">
      <w:r>
        <w:t xml:space="preserve">Y </w:t>
      </w:r>
      <w:proofErr w:type="spellStart"/>
      <w:r>
        <w:t>verifico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staging </w:t>
      </w:r>
      <w:proofErr w:type="spellStart"/>
      <w:r>
        <w:t>despeus</w:t>
      </w:r>
      <w:proofErr w:type="spellEnd"/>
      <w:r>
        <w:t xml:space="preserve"> de la </w:t>
      </w:r>
      <w:proofErr w:type="spellStart"/>
      <w:r>
        <w:t>extracción</w:t>
      </w:r>
      <w:proofErr w:type="spellEnd"/>
    </w:p>
    <w:p w:rsidR="00280475" w:rsidRDefault="00000000">
      <w:r>
        <w:t xml:space="preserve">Se </w:t>
      </w:r>
      <w:proofErr w:type="spellStart"/>
      <w:r>
        <w:t>ejecutó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script </w:t>
      </w:r>
      <w:proofErr w:type="spellStart"/>
      <w:r w:rsidR="003C1FD2" w:rsidRPr="00C81390">
        <w:rPr>
          <w:b/>
          <w:bCs/>
          <w:color w:val="95B3D7" w:themeColor="accent1" w:themeTint="99"/>
        </w:rPr>
        <w:t>VerificacionStaging</w:t>
      </w:r>
      <w:proofErr w:type="spellEnd"/>
      <w:r w:rsidR="003C1FD2" w:rsidRPr="00C81390">
        <w:rPr>
          <w:b/>
          <w:bCs/>
          <w:color w:val="95B3D7" w:themeColor="accent1" w:themeTint="99"/>
        </w:rPr>
        <w:t xml:space="preserve"> </w:t>
      </w:r>
      <w:r>
        <w:t xml:space="preserve">para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consistencia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:</w:t>
      </w:r>
      <w:r>
        <w:br/>
        <w:t>• Se identificaron y corrigieron orfandades en pedidos y detalles.</w:t>
      </w:r>
      <w:r>
        <w:br/>
        <w:t xml:space="preserve">• Se validaron valores negativos o </w:t>
      </w:r>
      <w:proofErr w:type="spellStart"/>
      <w:r>
        <w:t>nulos</w:t>
      </w:r>
      <w:proofErr w:type="spellEnd"/>
      <w:r>
        <w:t xml:space="preserve"> no </w:t>
      </w:r>
      <w:proofErr w:type="spellStart"/>
      <w:r>
        <w:t>permitidos</w:t>
      </w:r>
      <w:proofErr w:type="spellEnd"/>
      <w:r>
        <w:t>.</w:t>
      </w:r>
    </w:p>
    <w:p w:rsidR="003C1FD2" w:rsidRPr="003C1FD2" w:rsidRDefault="003C1FD2" w:rsidP="003C1FD2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3C1FD2">
        <w:rPr>
          <w:b/>
          <w:bCs/>
        </w:rPr>
        <w:t>Transformación</w:t>
      </w:r>
      <w:proofErr w:type="spellEnd"/>
      <w:r w:rsidRPr="003C1FD2">
        <w:rPr>
          <w:b/>
          <w:bCs/>
        </w:rPr>
        <w:t xml:space="preserve"> de </w:t>
      </w:r>
      <w:proofErr w:type="spellStart"/>
      <w:r w:rsidRPr="003C1FD2">
        <w:rPr>
          <w:b/>
          <w:bCs/>
        </w:rPr>
        <w:t>datos</w:t>
      </w:r>
      <w:proofErr w:type="spellEnd"/>
    </w:p>
    <w:p w:rsidR="00A02F57" w:rsidRDefault="00000000">
      <w:r>
        <w:lastRenderedPageBreak/>
        <w:t>Se prepararon los datos para el modelo estrella</w:t>
      </w:r>
      <w:r w:rsidR="003C1FD2">
        <w:t xml:space="preserve"> </w:t>
      </w:r>
      <w:proofErr w:type="spellStart"/>
      <w:r w:rsidR="003C1FD2">
        <w:t>aqui</w:t>
      </w:r>
      <w:proofErr w:type="spellEnd"/>
      <w:r w:rsidR="003C1FD2">
        <w:t xml:space="preserve"> es </w:t>
      </w:r>
      <w:proofErr w:type="spellStart"/>
      <w:r w:rsidR="003C1FD2">
        <w:t>que</w:t>
      </w:r>
      <w:proofErr w:type="spellEnd"/>
      <w:r w:rsidR="003C1FD2">
        <w:t xml:space="preserve"> se carga </w:t>
      </w:r>
      <w:proofErr w:type="spellStart"/>
      <w:r w:rsidR="003C1FD2">
        <w:t>todos</w:t>
      </w:r>
      <w:proofErr w:type="spellEnd"/>
      <w:r w:rsidR="003C1FD2">
        <w:t xml:space="preserve"> </w:t>
      </w:r>
      <w:proofErr w:type="spellStart"/>
      <w:r w:rsidR="003C1FD2">
        <w:t>los</w:t>
      </w:r>
      <w:proofErr w:type="spellEnd"/>
      <w:r w:rsidR="003C1FD2">
        <w:t xml:space="preserve"> </w:t>
      </w:r>
      <w:proofErr w:type="spellStart"/>
      <w:r w:rsidR="003C1FD2">
        <w:t>datos</w:t>
      </w:r>
      <w:proofErr w:type="spellEnd"/>
      <w:r w:rsidR="003C1FD2">
        <w:t xml:space="preserve"> primero para </w:t>
      </w:r>
      <w:proofErr w:type="spellStart"/>
      <w:r w:rsidR="003C1FD2">
        <w:t>el</w:t>
      </w:r>
      <w:proofErr w:type="spellEnd"/>
      <w:r w:rsidR="003C1FD2">
        <w:t xml:space="preserve"> </w:t>
      </w:r>
      <w:proofErr w:type="spellStart"/>
      <w:r w:rsidR="003C1FD2">
        <w:t>modelo</w:t>
      </w:r>
      <w:proofErr w:type="spellEnd"/>
      <w:r w:rsidR="003C1FD2">
        <w:t xml:space="preserve"> </w:t>
      </w:r>
      <w:proofErr w:type="gramStart"/>
      <w:r w:rsidR="003C1FD2">
        <w:t>estrella ,</w:t>
      </w:r>
      <w:proofErr w:type="gramEnd"/>
      <w:r w:rsidR="003C1FD2">
        <w:t xml:space="preserve"> primero se </w:t>
      </w:r>
      <w:proofErr w:type="spellStart"/>
      <w:r w:rsidR="003C1FD2">
        <w:t>hace</w:t>
      </w:r>
      <w:proofErr w:type="spellEnd"/>
      <w:r w:rsidR="003C1FD2">
        <w:t xml:space="preserve"> la población de dim </w:t>
      </w:r>
      <w:proofErr w:type="spellStart"/>
      <w:r w:rsidR="003C1FD2">
        <w:t>fecha</w:t>
      </w:r>
      <w:proofErr w:type="spellEnd"/>
      <w:r w:rsidR="003C1FD2">
        <w:t xml:space="preserve"> con </w:t>
      </w:r>
      <w:proofErr w:type="spellStart"/>
      <w:r w:rsidR="00C81390">
        <w:t>el</w:t>
      </w:r>
      <w:proofErr w:type="spellEnd"/>
      <w:r w:rsidR="00C81390">
        <w:t xml:space="preserve"> script </w:t>
      </w:r>
      <w:proofErr w:type="spellStart"/>
      <w:r w:rsidR="00C81390" w:rsidRPr="00C81390">
        <w:rPr>
          <w:b/>
          <w:bCs/>
          <w:color w:val="95B3D7" w:themeColor="accent1" w:themeTint="99"/>
        </w:rPr>
        <w:t>CargaInfoDIMFECHA</w:t>
      </w:r>
      <w:proofErr w:type="spellEnd"/>
      <w:r w:rsidR="00C81390">
        <w:t xml:space="preserve"> y </w:t>
      </w:r>
      <w:proofErr w:type="spellStart"/>
      <w:r w:rsidR="00C81390">
        <w:t>despues</w:t>
      </w:r>
      <w:proofErr w:type="spellEnd"/>
      <w:r w:rsidR="00C81390">
        <w:t xml:space="preserve"> </w:t>
      </w:r>
      <w:proofErr w:type="spellStart"/>
      <w:r w:rsidR="00C81390" w:rsidRPr="00C81390">
        <w:rPr>
          <w:color w:val="95B3D7" w:themeColor="accent1" w:themeTint="99"/>
        </w:rPr>
        <w:t>DimensionesEstrella</w:t>
      </w:r>
      <w:proofErr w:type="spellEnd"/>
      <w:r w:rsidR="00C81390" w:rsidRPr="00C81390">
        <w:rPr>
          <w:color w:val="95B3D7" w:themeColor="accent1" w:themeTint="99"/>
        </w:rPr>
        <w:t xml:space="preserve"> </w:t>
      </w:r>
      <w:r w:rsidR="00C81390">
        <w:t xml:space="preserve">para las </w:t>
      </w:r>
      <w:proofErr w:type="spellStart"/>
      <w:r w:rsidR="00C81390">
        <w:t>demas</w:t>
      </w:r>
      <w:proofErr w:type="spellEnd"/>
      <w:r w:rsidR="00C81390">
        <w:t xml:space="preserve"> </w:t>
      </w:r>
      <w:proofErr w:type="spellStart"/>
      <w:r w:rsidR="00C81390">
        <w:t>dimensiones</w:t>
      </w:r>
      <w:proofErr w:type="spellEnd"/>
      <w:r w:rsidR="00A02F57">
        <w:t>.</w:t>
      </w:r>
    </w:p>
    <w:p w:rsidR="00280475" w:rsidRDefault="00000000">
      <w:r>
        <w:br/>
        <w:t xml:space="preserve">• Se </w:t>
      </w:r>
      <w:proofErr w:type="spellStart"/>
      <w:r>
        <w:t>poblaron</w:t>
      </w:r>
      <w:proofErr w:type="spellEnd"/>
      <w:r>
        <w:t xml:space="preserve"> las fechas en DimFecha en el rango detectado en staging.</w:t>
      </w:r>
      <w:r>
        <w:br/>
        <w:t>• Se realizó MERGE tipo SCD-1 para las dimensiones de Cliente, Producto, Categoría, Oficina y Empleado.</w:t>
      </w:r>
      <w:r>
        <w:br/>
        <w:t xml:space="preserve">• Se </w:t>
      </w:r>
      <w:proofErr w:type="spellStart"/>
      <w:r>
        <w:t>resolvieron</w:t>
      </w:r>
      <w:proofErr w:type="spellEnd"/>
      <w:r>
        <w:t xml:space="preserve"> claves </w:t>
      </w:r>
      <w:proofErr w:type="spellStart"/>
      <w:r>
        <w:t>sustitutas</w:t>
      </w:r>
      <w:proofErr w:type="spellEnd"/>
      <w:r>
        <w:t xml:space="preserve"> y re</w:t>
      </w:r>
      <w:r w:rsidR="00C81390">
        <w:tab/>
      </w:r>
      <w:proofErr w:type="spellStart"/>
      <w:r>
        <w:t>laciones</w:t>
      </w:r>
      <w:proofErr w:type="spellEnd"/>
      <w:r>
        <w:t xml:space="preserve"> entre </w:t>
      </w:r>
      <w:proofErr w:type="spellStart"/>
      <w:r>
        <w:t>dimensiones</w:t>
      </w:r>
      <w:proofErr w:type="spellEnd"/>
      <w:r>
        <w:t>.</w:t>
      </w:r>
    </w:p>
    <w:p w:rsidR="00C81390" w:rsidRPr="00C81390" w:rsidRDefault="00C81390" w:rsidP="00C81390">
      <w:pPr>
        <w:pStyle w:val="Prrafodelista"/>
        <w:numPr>
          <w:ilvl w:val="0"/>
          <w:numId w:val="10"/>
        </w:numPr>
        <w:rPr>
          <w:b/>
          <w:bCs/>
        </w:rPr>
      </w:pPr>
      <w:r w:rsidRPr="00C81390">
        <w:rPr>
          <w:b/>
          <w:bCs/>
        </w:rPr>
        <w:t xml:space="preserve">Carga a </w:t>
      </w:r>
      <w:proofErr w:type="spellStart"/>
      <w:r w:rsidRPr="00C81390">
        <w:rPr>
          <w:b/>
          <w:bCs/>
        </w:rPr>
        <w:t>tabl</w:t>
      </w:r>
      <w:r>
        <w:rPr>
          <w:b/>
          <w:bCs/>
        </w:rPr>
        <w:t>a</w:t>
      </w:r>
      <w:proofErr w:type="spellEnd"/>
      <w:r w:rsidRPr="00C81390">
        <w:rPr>
          <w:b/>
          <w:bCs/>
        </w:rPr>
        <w:t xml:space="preserve"> de </w:t>
      </w:r>
      <w:proofErr w:type="spellStart"/>
      <w:r w:rsidRPr="00C81390">
        <w:rPr>
          <w:b/>
          <w:bCs/>
        </w:rPr>
        <w:t>hechos</w:t>
      </w:r>
      <w:proofErr w:type="spellEnd"/>
    </w:p>
    <w:p w:rsidR="00280475" w:rsidRDefault="00000000">
      <w:r>
        <w:t xml:space="preserve">Se </w:t>
      </w:r>
      <w:proofErr w:type="spellStart"/>
      <w:r>
        <w:t>ejecutó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script </w:t>
      </w:r>
      <w:proofErr w:type="spellStart"/>
      <w:r w:rsidR="00C81390" w:rsidRPr="00C81390">
        <w:rPr>
          <w:color w:val="95B3D7" w:themeColor="accent1" w:themeTint="99"/>
        </w:rPr>
        <w:t>CargaTablaHechos</w:t>
      </w:r>
      <w:proofErr w:type="spellEnd"/>
      <w:r w:rsidR="00C81390">
        <w:t xml:space="preserve"> </w:t>
      </w:r>
      <w:r>
        <w:t xml:space="preserve">para </w:t>
      </w:r>
      <w:proofErr w:type="spellStart"/>
      <w:r>
        <w:t>poblar</w:t>
      </w:r>
      <w:proofErr w:type="spellEnd"/>
      <w:r>
        <w:t xml:space="preserve"> </w:t>
      </w:r>
      <w:proofErr w:type="spellStart"/>
      <w:r>
        <w:t>FactVentas</w:t>
      </w:r>
      <w:proofErr w:type="spellEnd"/>
      <w:r>
        <w:t>:</w:t>
      </w:r>
      <w:r>
        <w:br/>
        <w:t>• Se resolvieron claves de fechas mediante JOIN a DimFecha.</w:t>
      </w:r>
      <w:r>
        <w:br/>
        <w:t>• Se usó MERGE para realizar upsert y evitar duplicados.</w:t>
      </w:r>
      <w:r>
        <w:br/>
        <w:t xml:space="preserve">• Se garantizó integridad con constraint </w:t>
      </w:r>
      <w:proofErr w:type="gramStart"/>
      <w:r>
        <w:t>UNIQUE(</w:t>
      </w:r>
      <w:proofErr w:type="gramEnd"/>
      <w:r>
        <w:t>IdPedido, NumeroLinea).</w:t>
      </w:r>
    </w:p>
    <w:p w:rsidR="00A02F57" w:rsidRDefault="00A02F57"/>
    <w:p w:rsidR="00A02F57" w:rsidRDefault="00A02F57" w:rsidP="00A02F57">
      <w:pPr>
        <w:ind w:left="720" w:hanging="720"/>
      </w:pPr>
      <w:r>
        <w:t>VALIDACIONES 1-1</w:t>
      </w:r>
    </w:p>
    <w:p w:rsidR="00A02F57" w:rsidRDefault="00A02F57">
      <w:r>
        <w:t xml:space="preserve">Script </w:t>
      </w:r>
      <w:proofErr w:type="spellStart"/>
      <w:r>
        <w:t>pára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est genial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stg</w:t>
      </w:r>
    </w:p>
    <w:p w:rsidR="00A02F57" w:rsidRPr="00A02F57" w:rsidRDefault="00A02F57">
      <w:pPr>
        <w:rPr>
          <w:color w:val="C6D9F1" w:themeColor="text2" w:themeTint="33"/>
        </w:rPr>
      </w:pPr>
      <w:r w:rsidRPr="00A02F57">
        <w:rPr>
          <w:color w:val="C6D9F1" w:themeColor="text2" w:themeTint="33"/>
        </w:rPr>
        <w:t>Validacion1_1-STG-DW</w:t>
      </w:r>
    </w:p>
    <w:p w:rsidR="00C81390" w:rsidRDefault="00000000">
      <w:r>
        <w:br/>
        <w:t xml:space="preserve">• Se </w:t>
      </w:r>
      <w:proofErr w:type="spellStart"/>
      <w:r>
        <w:t>eliminaron</w:t>
      </w:r>
      <w:proofErr w:type="spellEnd"/>
      <w:r>
        <w:t xml:space="preserve"> registros huérfanos del DW y se insertaron los faltantes.</w:t>
      </w:r>
      <w:r>
        <w:br/>
        <w:t xml:space="preserve">• Se compararon conteos e importes entre staging y DW hasta </w:t>
      </w:r>
      <w:proofErr w:type="spellStart"/>
      <w:r>
        <w:t>lograr</w:t>
      </w:r>
      <w:proofErr w:type="spellEnd"/>
      <w:r>
        <w:t xml:space="preserve"> </w:t>
      </w:r>
      <w:proofErr w:type="spellStart"/>
      <w:r>
        <w:t>igualdad</w:t>
      </w:r>
      <w:proofErr w:type="spellEnd"/>
      <w:r>
        <w:t xml:space="preserve"> 1:1.</w:t>
      </w:r>
    </w:p>
    <w:p w:rsidR="00C81390" w:rsidRDefault="00C81390"/>
    <w:p w:rsidR="00C81390" w:rsidRPr="00C81390" w:rsidRDefault="00C81390">
      <w:pPr>
        <w:rPr>
          <w:color w:val="C00000"/>
          <w:sz w:val="40"/>
          <w:szCs w:val="40"/>
        </w:rPr>
      </w:pPr>
      <w:proofErr w:type="spellStart"/>
      <w:r w:rsidRPr="00C81390">
        <w:rPr>
          <w:color w:val="C00000"/>
          <w:sz w:val="40"/>
          <w:szCs w:val="40"/>
        </w:rPr>
        <w:t>Conclusiones</w:t>
      </w:r>
      <w:proofErr w:type="spellEnd"/>
      <w:r w:rsidRPr="00C81390">
        <w:rPr>
          <w:color w:val="C00000"/>
          <w:sz w:val="40"/>
          <w:szCs w:val="40"/>
        </w:rPr>
        <w:t xml:space="preserve"> </w:t>
      </w:r>
      <w:proofErr w:type="spellStart"/>
      <w:r w:rsidRPr="00C81390">
        <w:rPr>
          <w:color w:val="C00000"/>
          <w:sz w:val="40"/>
          <w:szCs w:val="40"/>
        </w:rPr>
        <w:t>estas</w:t>
      </w:r>
      <w:proofErr w:type="spellEnd"/>
      <w:r w:rsidRPr="00C81390">
        <w:rPr>
          <w:color w:val="C00000"/>
          <w:sz w:val="40"/>
          <w:szCs w:val="40"/>
        </w:rPr>
        <w:t xml:space="preserve"> son de </w:t>
      </w:r>
      <w:proofErr w:type="spellStart"/>
      <w:proofErr w:type="gramStart"/>
      <w:r w:rsidRPr="00C81390">
        <w:rPr>
          <w:color w:val="C00000"/>
          <w:sz w:val="40"/>
          <w:szCs w:val="40"/>
        </w:rPr>
        <w:t>chatgpt</w:t>
      </w:r>
      <w:proofErr w:type="spellEnd"/>
      <w:r>
        <w:rPr>
          <w:color w:val="C00000"/>
          <w:sz w:val="40"/>
          <w:szCs w:val="40"/>
        </w:rPr>
        <w:t>(</w:t>
      </w:r>
      <w:proofErr w:type="gramEnd"/>
      <w:r>
        <w:rPr>
          <w:color w:val="C00000"/>
          <w:sz w:val="40"/>
          <w:szCs w:val="40"/>
        </w:rPr>
        <w:t xml:space="preserve">hay </w:t>
      </w:r>
      <w:proofErr w:type="spellStart"/>
      <w:r>
        <w:rPr>
          <w:color w:val="C00000"/>
          <w:sz w:val="40"/>
          <w:szCs w:val="40"/>
        </w:rPr>
        <w:t>que</w:t>
      </w:r>
      <w:proofErr w:type="spellEnd"/>
      <w:r>
        <w:rPr>
          <w:color w:val="C00000"/>
          <w:sz w:val="40"/>
          <w:szCs w:val="40"/>
        </w:rPr>
        <w:t xml:space="preserve"> </w:t>
      </w:r>
      <w:proofErr w:type="spellStart"/>
      <w:r>
        <w:rPr>
          <w:color w:val="C00000"/>
          <w:sz w:val="40"/>
          <w:szCs w:val="40"/>
        </w:rPr>
        <w:t>cambiarlas</w:t>
      </w:r>
      <w:proofErr w:type="spellEnd"/>
      <w:r>
        <w:rPr>
          <w:color w:val="C00000"/>
          <w:sz w:val="40"/>
          <w:szCs w:val="40"/>
        </w:rPr>
        <w:t xml:space="preserve"> o </w:t>
      </w:r>
      <w:proofErr w:type="spellStart"/>
      <w:r>
        <w:rPr>
          <w:color w:val="C00000"/>
          <w:sz w:val="40"/>
          <w:szCs w:val="40"/>
        </w:rPr>
        <w:t>complementarlas</w:t>
      </w:r>
      <w:proofErr w:type="spellEnd"/>
      <w:r>
        <w:rPr>
          <w:color w:val="C00000"/>
          <w:sz w:val="40"/>
          <w:szCs w:val="40"/>
        </w:rPr>
        <w:t>)</w:t>
      </w:r>
    </w:p>
    <w:p w:rsidR="00280475" w:rsidRPr="00C81390" w:rsidRDefault="00000000">
      <w:pPr>
        <w:rPr>
          <w:color w:val="C00000"/>
        </w:rPr>
      </w:pPr>
      <w:r w:rsidRPr="00C81390">
        <w:rPr>
          <w:color w:val="C00000"/>
        </w:rPr>
        <w:t xml:space="preserve">El </w:t>
      </w:r>
      <w:proofErr w:type="spellStart"/>
      <w:r w:rsidRPr="00C81390">
        <w:rPr>
          <w:color w:val="C00000"/>
        </w:rPr>
        <w:t>proceso</w:t>
      </w:r>
      <w:proofErr w:type="spellEnd"/>
      <w:r w:rsidRPr="00C81390">
        <w:rPr>
          <w:color w:val="C00000"/>
        </w:rPr>
        <w:t xml:space="preserve"> ETL </w:t>
      </w:r>
      <w:proofErr w:type="spellStart"/>
      <w:r w:rsidRPr="00C81390">
        <w:rPr>
          <w:color w:val="C00000"/>
        </w:rPr>
        <w:t>dejó</w:t>
      </w:r>
      <w:proofErr w:type="spellEnd"/>
      <w:r w:rsidRPr="00C81390">
        <w:rPr>
          <w:color w:val="C00000"/>
        </w:rPr>
        <w:t xml:space="preserve"> </w:t>
      </w:r>
      <w:proofErr w:type="spellStart"/>
      <w:r w:rsidRPr="00C81390">
        <w:rPr>
          <w:color w:val="C00000"/>
        </w:rPr>
        <w:t>el</w:t>
      </w:r>
      <w:proofErr w:type="spellEnd"/>
      <w:r w:rsidRPr="00C81390">
        <w:rPr>
          <w:color w:val="C00000"/>
        </w:rPr>
        <w:t xml:space="preserve"> Data Mart completamente sincronizado con la staging, garantizando integridad y consistencia de datos. La tabla FactVentas está lista para análisis de ventas por cliente, producto, empleado, oficina y fechas.</w:t>
      </w:r>
      <w:r w:rsidRPr="00C81390">
        <w:rPr>
          <w:color w:val="C00000"/>
        </w:rPr>
        <w:br/>
      </w:r>
      <w:r w:rsidRPr="00C81390">
        <w:rPr>
          <w:color w:val="C00000"/>
        </w:rPr>
        <w:br/>
        <w:t>Conclusiones:</w:t>
      </w:r>
      <w:r w:rsidRPr="00C81390">
        <w:rPr>
          <w:color w:val="C00000"/>
        </w:rPr>
        <w:br/>
        <w:t>• Se implementó un proceso ETL completo y reproducible.</w:t>
      </w:r>
      <w:r w:rsidRPr="00C81390">
        <w:rPr>
          <w:color w:val="C00000"/>
        </w:rPr>
        <w:br/>
        <w:t>• Se logró una estructura en estrella que facilita el análisis de ventas.</w:t>
      </w:r>
      <w:r w:rsidRPr="00C81390">
        <w:rPr>
          <w:color w:val="C00000"/>
        </w:rPr>
        <w:br/>
        <w:t>• Las validaciones confirman que los datos del DW coinciden con la fuente staging.</w:t>
      </w:r>
      <w:r w:rsidRPr="00C81390">
        <w:rPr>
          <w:color w:val="C00000"/>
        </w:rPr>
        <w:br/>
        <w:t>• El Data Mart está preparado para su explotación en herramientas de BI.</w:t>
      </w:r>
    </w:p>
    <w:sectPr w:rsidR="00280475" w:rsidRPr="00C81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4E6032"/>
    <w:multiLevelType w:val="hybridMultilevel"/>
    <w:tmpl w:val="A9AE24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58687">
    <w:abstractNumId w:val="8"/>
  </w:num>
  <w:num w:numId="2" w16cid:durableId="1611358412">
    <w:abstractNumId w:val="6"/>
  </w:num>
  <w:num w:numId="3" w16cid:durableId="1121193414">
    <w:abstractNumId w:val="5"/>
  </w:num>
  <w:num w:numId="4" w16cid:durableId="1345590680">
    <w:abstractNumId w:val="4"/>
  </w:num>
  <w:num w:numId="5" w16cid:durableId="1448233812">
    <w:abstractNumId w:val="7"/>
  </w:num>
  <w:num w:numId="6" w16cid:durableId="1361315248">
    <w:abstractNumId w:val="3"/>
  </w:num>
  <w:num w:numId="7" w16cid:durableId="981737662">
    <w:abstractNumId w:val="2"/>
  </w:num>
  <w:num w:numId="8" w16cid:durableId="1352533375">
    <w:abstractNumId w:val="1"/>
  </w:num>
  <w:num w:numId="9" w16cid:durableId="1601445538">
    <w:abstractNumId w:val="0"/>
  </w:num>
  <w:num w:numId="10" w16cid:durableId="6708394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0475"/>
    <w:rsid w:val="0029639D"/>
    <w:rsid w:val="00326F90"/>
    <w:rsid w:val="003C1FD2"/>
    <w:rsid w:val="00764C56"/>
    <w:rsid w:val="00A02F57"/>
    <w:rsid w:val="00AA1D8D"/>
    <w:rsid w:val="00B47730"/>
    <w:rsid w:val="00C81390"/>
    <w:rsid w:val="00CB0664"/>
    <w:rsid w:val="00F10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66A6E9"/>
  <w14:defaultImageDpi w14:val="300"/>
  <w15:docId w15:val="{341F4C1B-3335-4953-8B60-BD144B9F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David</cp:lastModifiedBy>
  <cp:revision>2</cp:revision>
  <dcterms:created xsi:type="dcterms:W3CDTF">2025-09-21T17:29:00Z</dcterms:created>
  <dcterms:modified xsi:type="dcterms:W3CDTF">2025-09-21T17:29:00Z</dcterms:modified>
  <cp:category/>
</cp:coreProperties>
</file>